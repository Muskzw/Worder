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467359</wp:posOffset>
            </wp:positionH>
            <wp:positionV relativeFrom="page">
              <wp:posOffset>2250440</wp:posOffset>
            </wp:positionV>
            <wp:extent cx="307340" cy="388804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3888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177800</wp:posOffset>
            </wp:positionH>
            <wp:positionV relativeFrom="page">
              <wp:posOffset>1790700</wp:posOffset>
            </wp:positionV>
            <wp:extent cx="7302500" cy="56134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5613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24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676400" cy="101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13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168400" cy="114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160" w:after="0"/>
        <w:ind w:left="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29400" cy="139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2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88100" cy="139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84400" cy="139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3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80" w:val="left"/>
        </w:tabs>
        <w:autoSpaceDE w:val="0"/>
        <w:widowControl/>
        <w:spacing w:line="240" w:lineRule="auto" w:before="14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68500" cy="1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88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0" w:right="440" w:bottom="1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p>
      <w:pPr>
        <w:autoSpaceDN w:val="0"/>
        <w:tabs>
          <w:tab w:pos="524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74700" cy="101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676400" cy="101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162800" cy="3378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7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162800" cy="2032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162800" cy="1181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340100" cy="127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87500" cy="127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080" w:val="left"/>
        </w:tabs>
        <w:autoSpaceDE w:val="0"/>
        <w:widowControl/>
        <w:spacing w:line="240" w:lineRule="auto" w:before="10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68500" cy="1016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39700" cy="889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60" w:right="440" w:bottom="140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